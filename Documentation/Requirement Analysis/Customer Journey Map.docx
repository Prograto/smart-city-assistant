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EEA24" w14:textId="77777777" w:rsidR="00AF1D24" w:rsidRPr="004E0419" w:rsidRDefault="00000000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Journey Map – Sustainable Smart City Assistant</w:t>
      </w:r>
    </w:p>
    <w:p w14:paraId="0BA949E9" w14:textId="77777777" w:rsidR="00AF1D24" w:rsidRPr="004E0419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</w:t>
      </w:r>
    </w:p>
    <w:p w14:paraId="78853985" w14:textId="77777777" w:rsidR="00AF1D24" w:rsidRPr="004E0419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citizen uses the Sustainable Smart City Assistant to get eco-tips, policy summaries, and city service updates using AI.</w:t>
      </w:r>
    </w:p>
    <w:p w14:paraId="29FCA744" w14:textId="77777777" w:rsidR="00AF1D24" w:rsidRPr="004E0419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Enter (Awareness &amp; Discovery)</w:t>
      </w:r>
    </w:p>
    <w:p w14:paraId="5CA9B098" w14:textId="77777777" w:rsidR="00AF1D24" w:rsidRPr="004E0419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Steps: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Citizen hears about the Assistant via a city campaign, app store, or social media.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Interactions: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Sees banners on city portals, app store listing, or word of mouth.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Touchpoints: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City website, mobile app store, posters, digital kiosks.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People: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City officials, local tech support team.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Goals/Motivations: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“Help me find smart tools to live sustainably.”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“Keep me informed about local environmental updates.”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Positive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Clear branding and purpose; local pride in using a smart tool.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Negative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Citizens unaware of availability or skeptical about utility.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Opportunities: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Use launch events, influencers, or rewards for first-time use.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4E8AFB3" w14:textId="77777777" w:rsidR="00AF1D24" w:rsidRPr="004E0419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Entice (Registration &amp; Setup)</w:t>
      </w:r>
    </w:p>
    <w:p w14:paraId="1DA9693B" w14:textId="77777777" w:rsidR="00AF1D24" w:rsidRPr="004E0419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Steps: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Downloads app or visits web portal.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Registers using phone/email/social login.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Selects areas of interest (e.g., waste, air quality, water use).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Touchpoints: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App interface, onboarding flow, chatbot intro.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Goals/Motivations: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“Help me personalize this to my lifestyle.”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“Make setup simple and quick.”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Positive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Easy login, visually appealing UX, fast onboarding.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Negative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Overloaded with choices or unclear instructions.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Opportunities: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Smart defaults, location-based suggestions, gamified onboarding.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736B203" w14:textId="77777777" w:rsidR="00AF1D24" w:rsidRPr="004E0419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Engage (Core Usage)</w:t>
      </w:r>
    </w:p>
    <w:p w14:paraId="5857CBB2" w14:textId="77777777" w:rsidR="00AF1D24" w:rsidRPr="004E0419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Steps: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Asks questions via voice/text (e.g., “How is air quality today?”)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Receives AI-generated eco-tips, policy summaries, forecasts.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Gets alerts about anomalies (e.g., water leak, high CO₂ levels).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Interactions: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Natural language chat with the Assistant.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Touchpoints: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Chatbot, notifications, voice assistant, email.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Goals/Motivations: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“Give me insights I can act on.”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“Help me contribute to a greener city.”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Positive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Quick, smart responses; personalized advice.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Negative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AI misunderstandings; vague or generic outputs.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Opportunities: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Improve LLM prompts, provide summaries + detailed views, allow feedback.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B2E44C1" w14:textId="77777777" w:rsidR="00AF1D24" w:rsidRPr="004E0419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Exit (Problem Solving or Feedback Loop)</w:t>
      </w:r>
    </w:p>
    <w:p w14:paraId="791078D3" w14:textId="77777777" w:rsidR="00AF1D24" w:rsidRPr="004E0419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Steps: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User submits issue (e.g., illegal dumping) or gives feedback.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Receives confirmation and updates on resolution.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Interactions: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Feedback form, citizen complaint interface, report tracking.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Touchpoints: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In-app reporting, email follow-up.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Goals/Motivations: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“Help me improve my city.”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“Let me know if my voice matters.”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Positive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Feeling heard and part of the solution.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Negative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No follow-up or unclear status.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Opportunities: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 Automated progress updates, public dashboards for transparency.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7F83942" w14:textId="77777777" w:rsidR="00AF1D24" w:rsidRPr="004E0419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Extend (Retention &amp; Re-engagement)</w:t>
      </w:r>
    </w:p>
    <w:p w14:paraId="58B93D2A" w14:textId="77777777" w:rsidR="00AF1D24" w:rsidRPr="004E0419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Steps: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Receives monthly sustainability reports and goals achieved.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Gets badges or rewards for eco-behavior.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Invited to city events or campaigns.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Touchpoints: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Push notifications, emails, community board, reward system.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Goals/Motivations: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“Show me my impact.”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“Help me stay consistent and grow.”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Positive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Celebrating progress; sharing on social media.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Negative Moments: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Feeling unrecognized or disengaged over time.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Opportunities: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Leaderboards, social rewards, community forums, AI coaching.</w:t>
      </w:r>
      <w:r w:rsidRPr="004E04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AF1D24" w:rsidRPr="004E04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244383">
    <w:abstractNumId w:val="8"/>
  </w:num>
  <w:num w:numId="2" w16cid:durableId="1799687837">
    <w:abstractNumId w:val="6"/>
  </w:num>
  <w:num w:numId="3" w16cid:durableId="826627559">
    <w:abstractNumId w:val="5"/>
  </w:num>
  <w:num w:numId="4" w16cid:durableId="335350647">
    <w:abstractNumId w:val="4"/>
  </w:num>
  <w:num w:numId="5" w16cid:durableId="341518376">
    <w:abstractNumId w:val="7"/>
  </w:num>
  <w:num w:numId="6" w16cid:durableId="1018124272">
    <w:abstractNumId w:val="3"/>
  </w:num>
  <w:num w:numId="7" w16cid:durableId="192235032">
    <w:abstractNumId w:val="2"/>
  </w:num>
  <w:num w:numId="8" w16cid:durableId="1580090935">
    <w:abstractNumId w:val="1"/>
  </w:num>
  <w:num w:numId="9" w16cid:durableId="119820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0419"/>
    <w:rsid w:val="00AA1D8D"/>
    <w:rsid w:val="00AF1D24"/>
    <w:rsid w:val="00B47730"/>
    <w:rsid w:val="00BA54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2C61F"/>
  <w14:defaultImageDpi w14:val="300"/>
  <w15:docId w15:val="{7C0992ED-16C4-4186-B062-582B496E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GUBBALA PAVAN</cp:lastModifiedBy>
  <cp:revision>2</cp:revision>
  <dcterms:created xsi:type="dcterms:W3CDTF">2025-07-01T06:56:00Z</dcterms:created>
  <dcterms:modified xsi:type="dcterms:W3CDTF">2025-07-01T06:56:00Z</dcterms:modified>
  <cp:category/>
</cp:coreProperties>
</file>